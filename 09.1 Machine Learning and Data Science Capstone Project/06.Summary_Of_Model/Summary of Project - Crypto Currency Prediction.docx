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3C1E" w14:textId="77777777" w:rsidR="00FA77FD" w:rsidRDefault="00000000">
      <w:pPr>
        <w:pStyle w:val="Title"/>
      </w:pPr>
      <w:r>
        <w:t>Crypto Predictor Django Project Summary</w:t>
      </w:r>
    </w:p>
    <w:p w14:paraId="56932D81" w14:textId="77777777" w:rsidR="00FA77FD" w:rsidRDefault="00000000">
      <w:pPr>
        <w:pStyle w:val="Heading1"/>
      </w:pPr>
      <w:r>
        <w:t>Introduction</w:t>
      </w:r>
    </w:p>
    <w:p w14:paraId="67458933" w14:textId="77777777" w:rsidR="00FA77FD" w:rsidRDefault="00000000">
      <w:r>
        <w:t>This project is a Django-based web application that predicts cryptocurrency market signals based on user-provided input data. It utilizes a pre-trained machine learning model to predict whether the market signal is positive (📈) or negative (📉).</w:t>
      </w:r>
    </w:p>
    <w:p w14:paraId="71AD5379" w14:textId="77777777" w:rsidR="00FA77FD" w:rsidRDefault="00000000">
      <w:pPr>
        <w:pStyle w:val="Heading1"/>
      </w:pPr>
      <w:r>
        <w:t>Project Structure</w:t>
      </w:r>
    </w:p>
    <w:p w14:paraId="21684304" w14:textId="77777777" w:rsidR="00FA77FD" w:rsidRDefault="00000000">
      <w:r>
        <w:t>The project follows a modular structure and includes the following key components:</w:t>
      </w:r>
    </w:p>
    <w:p w14:paraId="37DFC63F" w14:textId="77777777" w:rsidR="00FA77FD" w:rsidRDefault="00000000">
      <w:pPr>
        <w:pStyle w:val="ListBullet"/>
      </w:pPr>
      <w:r>
        <w:t>- `forms.py`: Defines the input form for collecting data from the user.</w:t>
      </w:r>
    </w:p>
    <w:p w14:paraId="1EC537E7" w14:textId="77777777" w:rsidR="00FA77FD" w:rsidRDefault="00000000">
      <w:pPr>
        <w:pStyle w:val="ListBullet"/>
      </w:pPr>
      <w:r>
        <w:t>- `predictor.py`: Contains the logic for loading the ML model and making predictions.</w:t>
      </w:r>
    </w:p>
    <w:p w14:paraId="0EFE6AAB" w14:textId="77777777" w:rsidR="00FA77FD" w:rsidRDefault="00000000">
      <w:pPr>
        <w:pStyle w:val="ListBullet"/>
      </w:pPr>
      <w:r>
        <w:t>- `views.py`: Handles HTTP requests and renders the result to the user.</w:t>
      </w:r>
    </w:p>
    <w:p w14:paraId="514EDC1D" w14:textId="77777777" w:rsidR="00FA77FD" w:rsidRDefault="00000000">
      <w:pPr>
        <w:pStyle w:val="ListBullet"/>
      </w:pPr>
      <w:r>
        <w:t>- `index.html`: The frontend template that collects inputs and displays results.</w:t>
      </w:r>
    </w:p>
    <w:p w14:paraId="595F3500" w14:textId="77777777" w:rsidR="00FA77FD" w:rsidRDefault="00000000">
      <w:pPr>
        <w:pStyle w:val="Heading1"/>
      </w:pPr>
      <w:r>
        <w:t>Key Features</w:t>
      </w:r>
    </w:p>
    <w:p w14:paraId="3481337E" w14:textId="77777777" w:rsidR="00FA77FD" w:rsidRDefault="00000000">
      <w:pPr>
        <w:pStyle w:val="ListBullet"/>
      </w:pPr>
      <w:r>
        <w:t>- User-friendly UI for inputting cryptocurrency-related data.</w:t>
      </w:r>
    </w:p>
    <w:p w14:paraId="5BA1313A" w14:textId="77777777" w:rsidR="00FA77FD" w:rsidRDefault="00000000">
      <w:pPr>
        <w:pStyle w:val="ListBullet"/>
      </w:pPr>
      <w:r>
        <w:t>- Machine learning model integration for prediction.</w:t>
      </w:r>
    </w:p>
    <w:p w14:paraId="51EA70B6" w14:textId="77777777" w:rsidR="00FA77FD" w:rsidRDefault="00000000">
      <w:pPr>
        <w:pStyle w:val="ListBullet"/>
      </w:pPr>
      <w:r>
        <w:t>- Emoji-enhanced results for better user engagement (📈 Positive Go 😎🚀, 📉 Negative No 😕🔻).</w:t>
      </w:r>
    </w:p>
    <w:p w14:paraId="29F2CC83" w14:textId="77777777" w:rsidR="00FA77FD" w:rsidRDefault="00000000">
      <w:pPr>
        <w:pStyle w:val="Heading1"/>
      </w:pPr>
      <w:r>
        <w:t>Technical Stack</w:t>
      </w:r>
    </w:p>
    <w:p w14:paraId="629C819F" w14:textId="77777777" w:rsidR="00FA77FD" w:rsidRDefault="00000000">
      <w:pPr>
        <w:pStyle w:val="ListBullet"/>
      </w:pPr>
      <w:r>
        <w:t>- Python 3.10</w:t>
      </w:r>
    </w:p>
    <w:p w14:paraId="2925AE45" w14:textId="77777777" w:rsidR="00FA77FD" w:rsidRDefault="00000000">
      <w:pPr>
        <w:pStyle w:val="ListBullet"/>
      </w:pPr>
      <w:r>
        <w:t>- Django 5.2.3</w:t>
      </w:r>
    </w:p>
    <w:p w14:paraId="259B4A0F" w14:textId="77777777" w:rsidR="00FA77FD" w:rsidRDefault="00000000">
      <w:pPr>
        <w:pStyle w:val="ListBullet"/>
      </w:pPr>
      <w:r>
        <w:t>- HTML/CSS for frontend</w:t>
      </w:r>
    </w:p>
    <w:p w14:paraId="5174F5BE" w14:textId="77777777" w:rsidR="00FA77FD" w:rsidRDefault="00000000">
      <w:pPr>
        <w:pStyle w:val="ListBullet"/>
      </w:pPr>
      <w:r>
        <w:t>- Pickle for model serialization</w:t>
      </w:r>
    </w:p>
    <w:p w14:paraId="0F046121" w14:textId="77777777" w:rsidR="00FA77FD" w:rsidRDefault="00000000">
      <w:pPr>
        <w:pStyle w:val="Heading1"/>
      </w:pPr>
      <w:r>
        <w:t>How It Works</w:t>
      </w:r>
    </w:p>
    <w:p w14:paraId="360EE011" w14:textId="77777777" w:rsidR="00FA77FD" w:rsidRDefault="00000000">
      <w:r>
        <w:t>1. The user accesses the homepage and submits a form with input data.</w:t>
      </w:r>
      <w:r>
        <w:br/>
        <w:t>2. Django's view handles the form submission, processes the input, and passes it to the `predict_crypto` function.</w:t>
      </w:r>
      <w:r>
        <w:br/>
        <w:t>3. The function loads the pre-trained model and predicts the outcome.</w:t>
      </w:r>
      <w:r>
        <w:br/>
        <w:t>4. The result (either positive or negative) is formatted with appropriate emojis and displayed on the frontend.</w:t>
      </w:r>
    </w:p>
    <w:p w14:paraId="73B6C50A" w14:textId="77777777" w:rsidR="00FA77FD" w:rsidRDefault="00000000">
      <w:pPr>
        <w:pStyle w:val="Heading1"/>
      </w:pPr>
      <w:r>
        <w:lastRenderedPageBreak/>
        <w:t>Conclusion</w:t>
      </w:r>
    </w:p>
    <w:p w14:paraId="27D7A820" w14:textId="48BC50D9" w:rsidR="00F43D07" w:rsidRDefault="00000000">
      <w:r>
        <w:t>The Crypto Predictor Django application offers a straightforward, interactive, and engaging way for users to explore machine learning predictions in the financial domain. Its clean design and fun UI make it accessible and enjoyable.</w:t>
      </w:r>
    </w:p>
    <w:p w14:paraId="37FAEA95" w14:textId="141163BB" w:rsidR="0010104E" w:rsidRDefault="0010104E" w:rsidP="0010104E">
      <w:pPr>
        <w:pStyle w:val="ListParagraph"/>
        <w:numPr>
          <w:ilvl w:val="0"/>
          <w:numId w:val="10"/>
        </w:numPr>
        <w:pBdr>
          <w:top w:val="dotted" w:sz="24" w:space="1" w:color="auto"/>
          <w:bottom w:val="dotted" w:sz="24" w:space="1" w:color="auto"/>
        </w:pBdr>
        <w:jc w:val="right"/>
        <w:rPr>
          <w:b/>
          <w:bCs/>
          <w:sz w:val="24"/>
          <w:szCs w:val="24"/>
        </w:rPr>
      </w:pPr>
      <w:r w:rsidRPr="0010104E">
        <w:rPr>
          <w:b/>
          <w:bCs/>
          <w:sz w:val="24"/>
          <w:szCs w:val="24"/>
        </w:rPr>
        <w:t>A Kind Proposal of Crypto Prediction from Mohammed Gouse.</w:t>
      </w:r>
      <w:r w:rsidR="00206C7C">
        <w:rPr>
          <w:b/>
          <w:bCs/>
          <w:sz w:val="24"/>
          <w:szCs w:val="24"/>
        </w:rPr>
        <w:t xml:space="preserve"> </w:t>
      </w:r>
      <w:r w:rsidRPr="0010104E">
        <w:rPr>
          <w:b/>
          <w:bCs/>
          <w:sz w:val="24"/>
          <w:szCs w:val="24"/>
        </w:rPr>
        <w:t xml:space="preserve">K by Thanking You </w:t>
      </w:r>
      <w:r w:rsidRPr="0010104E">
        <w:rPr>
          <w:rFonts w:ascii="Segoe UI Emoji" w:eastAsia="Segoe UI Emoji" w:hAnsi="Segoe UI Emoji" w:cs="Segoe UI Emoji"/>
          <w:b/>
          <w:bCs/>
          <w:sz w:val="24"/>
          <w:szCs w:val="24"/>
        </w:rPr>
        <w:t>😊</w:t>
      </w:r>
      <w:r w:rsidRPr="0010104E">
        <w:rPr>
          <w:b/>
          <w:bCs/>
          <w:sz w:val="24"/>
          <w:szCs w:val="24"/>
        </w:rPr>
        <w:t>!!</w:t>
      </w:r>
    </w:p>
    <w:p w14:paraId="0F12365D" w14:textId="77777777" w:rsidR="00F43D07" w:rsidRPr="00F43D07" w:rsidRDefault="00F43D07" w:rsidP="00F43D07">
      <w:pPr>
        <w:rPr>
          <w:b/>
          <w:bCs/>
          <w:sz w:val="24"/>
          <w:szCs w:val="24"/>
        </w:rPr>
      </w:pPr>
    </w:p>
    <w:sectPr w:rsidR="00F43D07" w:rsidRPr="00F43D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2B7809"/>
    <w:multiLevelType w:val="hybridMultilevel"/>
    <w:tmpl w:val="CD04C0E8"/>
    <w:lvl w:ilvl="0" w:tplc="CAF8031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66268">
    <w:abstractNumId w:val="8"/>
  </w:num>
  <w:num w:numId="2" w16cid:durableId="1317492900">
    <w:abstractNumId w:val="6"/>
  </w:num>
  <w:num w:numId="3" w16cid:durableId="540441998">
    <w:abstractNumId w:val="5"/>
  </w:num>
  <w:num w:numId="4" w16cid:durableId="1668364685">
    <w:abstractNumId w:val="4"/>
  </w:num>
  <w:num w:numId="5" w16cid:durableId="1637494533">
    <w:abstractNumId w:val="7"/>
  </w:num>
  <w:num w:numId="6" w16cid:durableId="1787039694">
    <w:abstractNumId w:val="3"/>
  </w:num>
  <w:num w:numId="7" w16cid:durableId="1449662149">
    <w:abstractNumId w:val="2"/>
  </w:num>
  <w:num w:numId="8" w16cid:durableId="1460030886">
    <w:abstractNumId w:val="1"/>
  </w:num>
  <w:num w:numId="9" w16cid:durableId="167448314">
    <w:abstractNumId w:val="0"/>
  </w:num>
  <w:num w:numId="10" w16cid:durableId="163055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104E"/>
    <w:rsid w:val="0015074B"/>
    <w:rsid w:val="00206C7C"/>
    <w:rsid w:val="00280141"/>
    <w:rsid w:val="0029639D"/>
    <w:rsid w:val="00326F90"/>
    <w:rsid w:val="00460825"/>
    <w:rsid w:val="00464BA8"/>
    <w:rsid w:val="00882054"/>
    <w:rsid w:val="00AA1D8D"/>
    <w:rsid w:val="00B47730"/>
    <w:rsid w:val="00C814D5"/>
    <w:rsid w:val="00CB0664"/>
    <w:rsid w:val="00EE36D5"/>
    <w:rsid w:val="00F43D07"/>
    <w:rsid w:val="00F9305A"/>
    <w:rsid w:val="00FA77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30E0E"/>
  <w14:defaultImageDpi w14:val="300"/>
  <w15:docId w15:val="{242B54AE-CE30-43E6-8FD6-50DF0760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Gouse</cp:lastModifiedBy>
  <cp:revision>15</cp:revision>
  <dcterms:created xsi:type="dcterms:W3CDTF">2013-12-23T23:15:00Z</dcterms:created>
  <dcterms:modified xsi:type="dcterms:W3CDTF">2025-06-25T12:42:00Z</dcterms:modified>
  <cp:category/>
</cp:coreProperties>
</file>